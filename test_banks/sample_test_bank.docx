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C585" w14:textId="77777777" w:rsidR="0032427A" w:rsidRDefault="00000000">
      <w:pPr>
        <w:pStyle w:val="Heading2"/>
      </w:pPr>
      <w:r>
        <w:t>What does the acronym 'IDS' stand for?</w:t>
      </w:r>
    </w:p>
    <w:p w14:paraId="21EB5436" w14:textId="77777777" w:rsidR="0032427A" w:rsidRDefault="00000000">
      <w:pPr>
        <w:pStyle w:val="ListBullet"/>
      </w:pPr>
      <w:r>
        <w:t>Intrusion Detection System</w:t>
      </w:r>
    </w:p>
    <w:p w14:paraId="5C0A6DBD" w14:textId="77777777" w:rsidR="0032427A" w:rsidRDefault="00000000">
      <w:pPr>
        <w:pStyle w:val="ListBullet"/>
      </w:pPr>
      <w:r>
        <w:t>Internal Data Service</w:t>
      </w:r>
    </w:p>
    <w:p w14:paraId="1720C880" w14:textId="77777777" w:rsidR="0032427A" w:rsidRDefault="00000000">
      <w:pPr>
        <w:pStyle w:val="ListBullet"/>
      </w:pPr>
      <w:r>
        <w:t>Internet Delivery Software</w:t>
      </w:r>
    </w:p>
    <w:p w14:paraId="5FB88BFF" w14:textId="77777777" w:rsidR="0032427A" w:rsidRDefault="00000000">
      <w:pPr>
        <w:pStyle w:val="ListBullet"/>
      </w:pPr>
      <w:r>
        <w:t>Integrated Defense Strategy</w:t>
      </w:r>
    </w:p>
    <w:p w14:paraId="45DFAA00" w14:textId="77777777" w:rsidR="0032427A" w:rsidRDefault="00000000">
      <w:r>
        <w:t>Answer: Intrusion Detection System</w:t>
      </w:r>
    </w:p>
    <w:p w14:paraId="30899F36" w14:textId="77777777" w:rsidR="0032427A" w:rsidRDefault="00000000">
      <w:r>
        <w:t>Reason: IDS tools monitor network traffic for suspicious activities.</w:t>
      </w:r>
    </w:p>
    <w:p w14:paraId="2AADB2F6" w14:textId="77777777" w:rsidR="0032427A" w:rsidRDefault="00000000">
      <w:pPr>
        <w:pStyle w:val="Heading2"/>
      </w:pPr>
      <w:r>
        <w:t>Which of the following protocols uses port 22 by default?</w:t>
      </w:r>
    </w:p>
    <w:p w14:paraId="64B740C3" w14:textId="77777777" w:rsidR="0032427A" w:rsidRDefault="00000000">
      <w:pPr>
        <w:pStyle w:val="ListBullet"/>
      </w:pPr>
      <w:r>
        <w:t>FTP</w:t>
      </w:r>
    </w:p>
    <w:p w14:paraId="653C57EC" w14:textId="77777777" w:rsidR="0032427A" w:rsidRDefault="00000000">
      <w:pPr>
        <w:pStyle w:val="ListBullet"/>
      </w:pPr>
      <w:r>
        <w:t>SSH</w:t>
      </w:r>
    </w:p>
    <w:p w14:paraId="5705E5D4" w14:textId="77777777" w:rsidR="0032427A" w:rsidRDefault="00000000">
      <w:pPr>
        <w:pStyle w:val="ListBullet"/>
      </w:pPr>
      <w:r>
        <w:t>SMTP</w:t>
      </w:r>
    </w:p>
    <w:p w14:paraId="184EE1D7" w14:textId="77777777" w:rsidR="0032427A" w:rsidRDefault="00000000">
      <w:pPr>
        <w:pStyle w:val="ListBullet"/>
      </w:pPr>
      <w:r>
        <w:t>HTTP</w:t>
      </w:r>
    </w:p>
    <w:p w14:paraId="253AB732" w14:textId="77777777" w:rsidR="0032427A" w:rsidRDefault="00000000">
      <w:r>
        <w:t>Answer: SSH</w:t>
      </w:r>
    </w:p>
    <w:p w14:paraId="5892B495" w14:textId="77777777" w:rsidR="0032427A" w:rsidRDefault="00000000">
      <w:r>
        <w:t>Reason: SSH uses port 22 for secure remote connections.</w:t>
      </w:r>
    </w:p>
    <w:p w14:paraId="0F26938B" w14:textId="77777777" w:rsidR="0032427A" w:rsidRDefault="00000000">
      <w:pPr>
        <w:pStyle w:val="Heading2"/>
      </w:pPr>
      <w:r>
        <w:t>Which of the following is a hashing algorithm?</w:t>
      </w:r>
    </w:p>
    <w:p w14:paraId="55F7060C" w14:textId="77777777" w:rsidR="0032427A" w:rsidRDefault="00000000">
      <w:pPr>
        <w:pStyle w:val="ListBullet"/>
      </w:pPr>
      <w:r>
        <w:t>AES</w:t>
      </w:r>
    </w:p>
    <w:p w14:paraId="00AFF04D" w14:textId="77777777" w:rsidR="0032427A" w:rsidRDefault="00000000">
      <w:pPr>
        <w:pStyle w:val="ListBullet"/>
      </w:pPr>
      <w:r>
        <w:t>SHA-256</w:t>
      </w:r>
    </w:p>
    <w:p w14:paraId="78A269B3" w14:textId="77777777" w:rsidR="0032427A" w:rsidRDefault="00000000">
      <w:pPr>
        <w:pStyle w:val="ListBullet"/>
      </w:pPr>
      <w:r>
        <w:t>RSA</w:t>
      </w:r>
    </w:p>
    <w:p w14:paraId="09BDECEC" w14:textId="77777777" w:rsidR="0032427A" w:rsidRDefault="00000000">
      <w:pPr>
        <w:pStyle w:val="ListBullet"/>
      </w:pPr>
      <w:r>
        <w:t>Blowfish</w:t>
      </w:r>
    </w:p>
    <w:p w14:paraId="5636C02C" w14:textId="77777777" w:rsidR="0032427A" w:rsidRDefault="00000000">
      <w:r>
        <w:t>Answer: SHA-256</w:t>
      </w:r>
    </w:p>
    <w:p w14:paraId="0D7738CC" w14:textId="77777777" w:rsidR="0032427A" w:rsidRDefault="00000000">
      <w:r>
        <w:t>Reason: SHA-256 is a cryptographic hash function, not an encryption method.</w:t>
      </w:r>
    </w:p>
    <w:p w14:paraId="31CA914C" w14:textId="77777777" w:rsidR="0032427A" w:rsidRDefault="00000000">
      <w:pPr>
        <w:pStyle w:val="Heading2"/>
      </w:pPr>
      <w:r>
        <w:t>Which option describes a phishing attack?</w:t>
      </w:r>
    </w:p>
    <w:p w14:paraId="4334EA60" w14:textId="77777777" w:rsidR="0032427A" w:rsidRDefault="00000000">
      <w:pPr>
        <w:pStyle w:val="ListBullet"/>
      </w:pPr>
      <w:r>
        <w:t>Sending fake login pages to capture credentials</w:t>
      </w:r>
    </w:p>
    <w:p w14:paraId="60102F94" w14:textId="77777777" w:rsidR="0032427A" w:rsidRDefault="00000000">
      <w:pPr>
        <w:pStyle w:val="ListBullet"/>
      </w:pPr>
      <w:r>
        <w:t>Encrypting data for ransom</w:t>
      </w:r>
    </w:p>
    <w:p w14:paraId="67FE1E46" w14:textId="77777777" w:rsidR="0032427A" w:rsidRDefault="00000000">
      <w:pPr>
        <w:pStyle w:val="ListBullet"/>
      </w:pPr>
      <w:r>
        <w:t>Exploiting software vulnerabilities</w:t>
      </w:r>
    </w:p>
    <w:p w14:paraId="1ADC57A5" w14:textId="77777777" w:rsidR="0032427A" w:rsidRDefault="00000000">
      <w:pPr>
        <w:pStyle w:val="ListBullet"/>
      </w:pPr>
      <w:r>
        <w:t>Overloading a server with requests</w:t>
      </w:r>
    </w:p>
    <w:p w14:paraId="121B2438" w14:textId="77777777" w:rsidR="0032427A" w:rsidRDefault="00000000">
      <w:r>
        <w:t>Answer: Sending fake login pages to capture credentials</w:t>
      </w:r>
    </w:p>
    <w:p w14:paraId="36493290" w14:textId="77777777" w:rsidR="0032427A" w:rsidRDefault="00000000">
      <w:r>
        <w:t>Reason: Phishing tricks users into providing sensitive information.</w:t>
      </w:r>
    </w:p>
    <w:sectPr w:rsidR="00324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226161">
    <w:abstractNumId w:val="8"/>
  </w:num>
  <w:num w:numId="2" w16cid:durableId="214123937">
    <w:abstractNumId w:val="6"/>
  </w:num>
  <w:num w:numId="3" w16cid:durableId="1184127453">
    <w:abstractNumId w:val="5"/>
  </w:num>
  <w:num w:numId="4" w16cid:durableId="558901625">
    <w:abstractNumId w:val="4"/>
  </w:num>
  <w:num w:numId="5" w16cid:durableId="981348721">
    <w:abstractNumId w:val="7"/>
  </w:num>
  <w:num w:numId="6" w16cid:durableId="523517256">
    <w:abstractNumId w:val="3"/>
  </w:num>
  <w:num w:numId="7" w16cid:durableId="370499119">
    <w:abstractNumId w:val="2"/>
  </w:num>
  <w:num w:numId="8" w16cid:durableId="879784847">
    <w:abstractNumId w:val="1"/>
  </w:num>
  <w:num w:numId="9" w16cid:durableId="24897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27A"/>
    <w:rsid w:val="00326F90"/>
    <w:rsid w:val="00507F27"/>
    <w:rsid w:val="006059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E4A5A"/>
  <w14:defaultImageDpi w14:val="300"/>
  <w15:docId w15:val="{912A12A6-B8E9-4418-8FC4-111D5650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 Hendrickson</cp:lastModifiedBy>
  <cp:revision>2</cp:revision>
  <dcterms:created xsi:type="dcterms:W3CDTF">2013-12-23T23:15:00Z</dcterms:created>
  <dcterms:modified xsi:type="dcterms:W3CDTF">2025-10-09T14:06:00Z</dcterms:modified>
  <cp:category/>
</cp:coreProperties>
</file>